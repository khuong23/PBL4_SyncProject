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Sơ Đồ Khối: Phân Rã Cholesky</w:t>
      </w:r>
    </w:p>
    <w:p>
      <w:pPr>
        <w:spacing w:after="80"/>
      </w:pPr>
      <w:r>
        <w:t>[Bắt đầu]</w:t>
      </w:r>
    </w:p>
    <w:p>
      <w:pPr>
        <w:spacing w:after="80"/>
      </w:pPr>
      <w:r>
        <w:t xml:space="preserve">    ↓</w:t>
      </w:r>
    </w:p>
    <w:p>
      <w:pPr>
        <w:spacing w:after="80"/>
      </w:pPr>
      <w:r>
        <w:t>[Khởi tạo L với cùng kích thước A, tất cả phần tử bằng 0]</w:t>
      </w:r>
    </w:p>
    <w:p>
      <w:pPr>
        <w:spacing w:after="80"/>
      </w:pPr>
      <w:r>
        <w:t xml:space="preserve">    ↓</w:t>
      </w:r>
    </w:p>
    <w:p>
      <w:pPr>
        <w:spacing w:after="80"/>
      </w:pPr>
      <w:r>
        <w:t>[Duyệt i từ 0 đến n-1]</w:t>
      </w:r>
    </w:p>
    <w:p>
      <w:pPr>
        <w:spacing w:after="80"/>
      </w:pPr>
      <w:r>
        <w:t xml:space="preserve">    ↓</w:t>
      </w:r>
    </w:p>
    <w:p>
      <w:pPr>
        <w:spacing w:after="80"/>
      </w:pPr>
      <w:r>
        <w:t>[Duyệt j từ 0 đến i]</w:t>
      </w:r>
    </w:p>
    <w:p>
      <w:pPr>
        <w:spacing w:after="80"/>
      </w:pPr>
      <w:r>
        <w:t xml:space="preserve">    ↓</w:t>
      </w:r>
    </w:p>
    <w:p>
      <w:pPr>
        <w:spacing w:after="80"/>
      </w:pPr>
      <w:r>
        <w:t>[Tính sum = ∑_{k=0}^{j-1} L[i][k] * L[j][k]]</w:t>
      </w:r>
    </w:p>
    <w:p>
      <w:pPr>
        <w:spacing w:after="80"/>
      </w:pPr>
      <w:r>
        <w:t xml:space="preserve">    ↓</w:t>
      </w:r>
    </w:p>
    <w:p>
      <w:pPr>
        <w:spacing w:after="80"/>
      </w:pPr>
      <w:r>
        <w:t>[i == j?]</w:t>
      </w:r>
    </w:p>
    <w:p>
      <w:pPr>
        <w:spacing w:after="80"/>
      </w:pPr>
      <w:r>
        <w:t xml:space="preserve">   ├──&gt; Đúng: [L[i][j] = sqrt(A[i][i] - sum)]</w:t>
      </w:r>
    </w:p>
    <w:p>
      <w:pPr>
        <w:spacing w:after="80"/>
      </w:pPr>
      <w:r>
        <w:t xml:space="preserve">   └──&gt; Sai:  [L[i][j] = (A[i][j] - sum) / L[j][j]]</w:t>
      </w:r>
    </w:p>
    <w:p>
      <w:pPr>
        <w:spacing w:after="80"/>
      </w:pPr>
      <w:r>
        <w:t xml:space="preserve">    ↓</w:t>
      </w:r>
    </w:p>
    <w:p>
      <w:pPr>
        <w:spacing w:after="80"/>
      </w:pPr>
      <w:r>
        <w:t>[Tiếp tục vòng lặp j → i]</w:t>
      </w:r>
    </w:p>
    <w:p>
      <w:pPr>
        <w:spacing w:after="80"/>
      </w:pPr>
      <w:r>
        <w:t xml:space="preserve">    ↓</w:t>
      </w:r>
    </w:p>
    <w:p>
      <w:pPr>
        <w:spacing w:after="80"/>
      </w:pPr>
      <w:r>
        <w:t>[Trả về ma trận L]</w:t>
      </w:r>
    </w:p>
    <w:p>
      <w:pPr>
        <w:spacing w:after="80"/>
      </w:pPr>
      <w:r>
        <w:t xml:space="preserve">    ↓</w:t>
      </w:r>
    </w:p>
    <w:p>
      <w:pPr>
        <w:spacing w:after="80"/>
      </w:pPr>
      <w:r>
        <w:t>[Kết thúc]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